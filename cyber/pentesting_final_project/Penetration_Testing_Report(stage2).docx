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Penetration Testing Report - Dexter Server</w:t>
      </w:r>
    </w:p>
    <w:p>
      <w:pPr>
        <w:pStyle w:val="Heading1"/>
      </w:pPr>
      <w:r>
        <w:t>Overview</w:t>
      </w:r>
    </w:p>
    <w:p>
      <w:r>
        <w:t>This report details the penetration testing activities performed on the Dexter server. The goal was to identify vulnerabilities in the network, discover active services, and attempt to access the FTP server on the subnet.</w:t>
      </w:r>
    </w:p>
    <w:p>
      <w:pPr>
        <w:pStyle w:val="Heading1"/>
      </w:pPr>
      <w:r>
        <w:t>Steps Taken</w:t>
      </w:r>
    </w:p>
    <w:p>
      <w:pPr>
        <w:pStyle w:val="Heading2"/>
      </w:pPr>
      <w:r>
        <w:t>Step 1: Identifying the Subnet</w:t>
      </w:r>
    </w:p>
    <w:p>
      <w:r>
        <w:t>To determine the local subnet configuration, I executed the following command:</w:t>
        <w:br/>
        <w:t>```bash</w:t>
        <w:br/>
        <w:t>ip a</w:t>
        <w:br/>
        <w:t>```</w:t>
        <w:br/>
        <w:t>This provided information on the network interfaces and the assigned IP addresses, helping to identify the subnet.</w:t>
      </w:r>
    </w:p>
    <w:p>
      <w:pPr>
        <w:pStyle w:val="Heading2"/>
      </w:pPr>
      <w:r>
        <w:t>Step 2: Network Enumeration</w:t>
      </w:r>
    </w:p>
    <w:p>
      <w:r>
        <w:t>Using Nmap, I scanned the entire subnet for active hosts, open ports, and running services:</w:t>
        <w:br/>
        <w:t>```bash</w:t>
        <w:br/>
        <w:t>nmap -sT -sV -O 192.168.2.0/24</w:t>
        <w:br/>
        <w:t>```</w:t>
        <w:br/>
        <w:t>Results showed that the FTP server (192.168.2.8) was active and running pyftpdlib 1.5.0.</w:t>
      </w:r>
    </w:p>
    <w:p>
      <w:pPr>
        <w:pStyle w:val="Heading2"/>
      </w:pPr>
      <w:r>
        <w:t>Step 3: Attempting FTP Access</w:t>
      </w:r>
    </w:p>
    <w:p>
      <w:r>
        <w:t>After discovering the FTP server, I attempted to gain access:</w:t>
        <w:br/>
        <w:t>• Tried brute-forcing credentials using Hydra, but it was unsuccessful.</w:t>
        <w:br/>
        <w:t>```bash</w:t>
        <w:br/>
        <w:t>hydra -l admin -P rockyou.txt ftp://192.168.2.8</w:t>
        <w:br/>
        <w:t>```</w:t>
        <w:br/>
        <w:t>• Searched for vulnerabilities in pyftpdlib 1.5.0 using SearchSploit:</w:t>
        <w:br/>
        <w:t>```bash</w:t>
        <w:br/>
        <w:t>searchsploit pyftpdlib 1.5.0</w:t>
        <w:br/>
        <w:t>```</w:t>
        <w:br/>
        <w:t>However, no known exploits were found.</w:t>
      </w:r>
    </w:p>
    <w:p>
      <w:pPr>
        <w:pStyle w:val="Heading2"/>
      </w:pPr>
      <w:r>
        <w:t>Step 4: ARP Spoofing for Credential Interception</w:t>
      </w:r>
    </w:p>
    <w:p>
      <w:r>
        <w:t>Since FTP is a cleartext protocol, I attempted ARP spoofing to intercept authentication traffic:</w:t>
        <w:br/>
        <w:t>```bash</w:t>
        <w:br/>
        <w:t>arpspoof -i eth0 -t 192.168.2.8 -r</w:t>
        <w:br/>
        <w:t>```</w:t>
        <w:br/>
        <w:t>• Monitored network traffic with tcpdump to see if any credentials were transmitted:</w:t>
        <w:br/>
        <w:t>```bash</w:t>
        <w:br/>
        <w:t>sudo tcpdump -i eth0 host 192.168.2.8 and port 21</w:t>
        <w:br/>
        <w:t>```</w:t>
        <w:br/>
        <w:t>• Observed that an external server (192.168.3.1) was attempting to communicate with the FTP server but was not receiving responses.</w:t>
      </w:r>
    </w:p>
    <w:p>
      <w:pPr>
        <w:pStyle w:val="Heading2"/>
      </w:pPr>
      <w:r>
        <w:t>Step 5: Diagnosing Network Connectivity Issues</w:t>
      </w:r>
    </w:p>
    <w:p>
      <w:r>
        <w:t>Upon verifying that the FTP server was functional via Nmap, I determined that the TCP handshake between the external server and the FTP server was failing. This suggested that IP forwarding was disabled.</w:t>
        <w:br/>
        <w:t>Attempts to enable IP forwarding were blocked due to container restrictions:</w:t>
        <w:br/>
        <w:t>```bash</w:t>
        <w:br/>
        <w:t>echo 1 &gt; /proc/sys/net/ipv4/ip_forward</w:t>
        <w:br/>
        <w:t>-bash: /proc/sys/net/ipv4/ip_forward: Read-only file system</w:t>
        <w:br/>
        <w:t>```</w:t>
      </w:r>
    </w:p>
    <w:p>
      <w:pPr>
        <w:pStyle w:val="Heading2"/>
      </w:pPr>
      <w:r>
        <w:t>Step 6: Implementing Custom ARP Spoofing with IP Forwarding</w:t>
      </w:r>
    </w:p>
    <w:p>
      <w:r>
        <w:t>To bypass system restrictions, I developed a custom ARP spoofing implementation that manually forwards packets without relying on OS-level IP forwarding. This method successfully allowed me to intercept FTP login credentials.</w:t>
      </w:r>
    </w:p>
    <w:p>
      <w:pPr>
        <w:pStyle w:val="Heading2"/>
      </w:pPr>
      <w:r>
        <w:t>Step 7: Gaining Access to the FTP Server</w:t>
      </w:r>
    </w:p>
    <w:p>
      <w:r>
        <w:t>With the captured username and password, I logged into the FTP server and located the flag2.txt file. The file was then transferred to the Dexter server for review:</w:t>
        <w:br/>
        <w:t>```bash</w:t>
        <w:br/>
        <w:t>ftp 192.168.2.8</w:t>
        <w:br/>
        <w:t>get flag2.txt</w:t>
        <w:b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